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14:paraId="561BFDD9" w14:textId="4DC4F941" w:rsidR="001E56FD" w:rsidRDefault="00476BAF">
      <w:r>
        <w:rPr>
          <w:noProof/>
        </w:rPr>
        <mc:AlternateContent>
          <mc:Choice Requires="wps">
            <w:drawing>
              <wp:anchor distT="45720" distB="45720" distL="114300" distR="114300" simplePos="0" relativeHeight="251675648" behindDoc="0" locked="0" layoutInCell="1" allowOverlap="1" wp14:anchorId="42280D6B" wp14:editId="01B15067">
                <wp:simplePos x="0" y="0"/>
                <wp:positionH relativeFrom="page">
                  <wp:posOffset>5400675</wp:posOffset>
                </wp:positionH>
                <wp:positionV relativeFrom="paragraph">
                  <wp:posOffset>14605</wp:posOffset>
                </wp:positionV>
                <wp:extent cx="2159635" cy="51435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514350"/>
                        </a:xfrm>
                        <a:prstGeom prst="rect">
                          <a:avLst/>
                        </a:prstGeom>
                        <a:solidFill>
                          <a:schemeClr val="bg1"/>
                        </a:solidFill>
                        <a:ln w="9525">
                          <a:noFill/>
                          <a:miter lim="800000"/>
                          <a:headEnd/>
                          <a:tailEnd/>
                        </a:ln>
                      </wps:spPr>
                      <wps:txbx>
                        <w:txbxContent>
                          <w:p w14:paraId="6586B754" w14:textId="05E2275A" w:rsidR="001E56FD" w:rsidRPr="00141704" w:rsidRDefault="001E56FD" w:rsidP="00141704">
                            <w:pPr>
                              <w:rPr>
                                <w:b/>
                                <w:bCs/>
                                <w:color w:val="15B6B4"/>
                                <w:sz w:val="48"/>
                                <w:szCs w:val="48"/>
                              </w:rPr>
                            </w:pPr>
                            <w:r w:rsidRPr="00141704">
                              <w:rPr>
                                <w:b/>
                                <w:bCs/>
                                <w:color w:val="15B6B4"/>
                                <w:sz w:val="48"/>
                                <w:szCs w:val="48"/>
                              </w:rPr>
                              <w:t>Lorem Ipsum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80D6B" id="_x0000_t202" coordsize="21600,21600" o:spt="202" path="m,l,21600r21600,l21600,xe">
                <v:stroke joinstyle="miter"/>
                <v:path gradientshapeok="t" o:connecttype="rect"/>
              </v:shapetype>
              <v:shape id="Cuadro de texto 2" o:spid="_x0000_s1026" type="#_x0000_t202" style="position:absolute;margin-left:425.25pt;margin-top:1.15pt;width:170.05pt;height:40.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" fillcolor="white [3212]" stroked="f">
                <v:textbox>
                  <w:txbxContent>
                    <w:p w14:paraId="6586B754" w14:textId="05E2275A" w:rsidR="001E56FD" w:rsidRPr="00141704" w:rsidRDefault="001E56FD" w:rsidP="00141704">
                      <w:pPr>
                        <w:rPr>
                          <w:b/>
                          <w:bCs/>
                          <w:color w:val="15B6B4"/>
                          <w:sz w:val="48"/>
                          <w:szCs w:val="48"/>
                        </w:rPr>
                      </w:pPr>
                      <w:r w:rsidRPr="00141704">
                        <w:rPr>
                          <w:b/>
                          <w:bCs/>
                          <w:color w:val="15B6B4"/>
                          <w:sz w:val="48"/>
                          <w:szCs w:val="48"/>
                        </w:rPr>
                        <w:t>Lorem Ipsum</w:t>
                      </w:r>
                    </w:p>
                  </w:txbxContent>
                </v:textbox>
                <w10:wrap type="square" anchorx="page"/>
              </v:shape>
            </w:pict>
          </mc:Fallback>
        </mc:AlternateContent>
      </w:r>
      <w:r w:rsidR="00E53BA8">
        <w:rPr>
          <w:noProof/>
        </w:rPr>
        <w:drawing>
          <wp:anchor distT="0" distB="0" distL="114300" distR="114300" simplePos="0" relativeHeight="251680768" behindDoc="0" locked="0" layoutInCell="1" allowOverlap="1" wp14:anchorId="7CD9C4AF" wp14:editId="42D863A7">
            <wp:simplePos x="0" y="0"/>
            <wp:positionH relativeFrom="margin">
              <wp:align>center</wp:align>
            </wp:positionH>
            <wp:positionV relativeFrom="paragraph">
              <wp:posOffset>-476250</wp:posOffset>
            </wp:positionV>
            <wp:extent cx="1292860" cy="471805"/>
            <wp:effectExtent l="0" t="0" r="2540" b="0"/>
            <wp:wrapNone/>
            <wp:docPr id="13" name="Imagen 13" descr="Logotipo, nombre de la empresa&#10;&#10;Descripción generada automáticam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a:hlinkClick r:id="rId7"/>
                    </pic:cNvPr>
                    <pic:cNvPicPr>
                      <a:picLocks noChangeAspect="1"/>
                    </pic:cNvPicPr>
                  </pic:nvPicPr>
                  <pic:blipFill rotWithShape="1">
                    <a:blip r:embed="rId8" cstate="print">
                      <a:alphaModFix amt="70000"/>
                      <a:extLst>
                        <a:ext uri="{BEBA8EAE-BF5A-486C-A8C5-ECC9F3942E4B}">
                          <a14:imgProps xmlns:a14="http://schemas.microsoft.com/office/drawing/2010/main">
                            <a14:imgLayer r:embed="rId9">
                              <a14:imgEffect>
                                <a14:backgroundRemoval t="30968" b="60323" l="8039" r="95498">
                                  <a14:foregroundMark x1="36800" y1="51000" x2="36800" y2="51000"/>
                                  <a14:foregroundMark x1="45400" y1="50600" x2="45400" y2="50600"/>
                                  <a14:foregroundMark x1="51200" y1="51400" x2="51200" y2="51400"/>
                                  <a14:foregroundMark x1="58200" y1="49200" x2="58200" y2="49200"/>
                                  <a14:foregroundMark x1="66400" y1="50200" x2="66400" y2="50200"/>
                                  <a14:foregroundMark x1="8400" y1="51000" x2="8400" y2="51000"/>
                                  <a14:foregroundMark x1="81029" y1="52903" x2="81029" y2="52903"/>
                                  <a14:foregroundMark x1="72669" y1="53226" x2="72669" y2="53226"/>
                                  <a14:foregroundMark x1="35691" y1="40323" x2="35691" y2="40323"/>
                                  <a14:foregroundMark x1="49518" y1="40000" x2="49518" y2="40000"/>
                                  <a14:foregroundMark x1="56270" y1="39355" x2="56270" y2="39355"/>
                                  <a14:foregroundMark x1="63666" y1="41935" x2="63666" y2="41935"/>
                                  <a14:foregroundMark x1="70740" y1="41290" x2="70740" y2="41290"/>
                                  <a14:foregroundMark x1="81029" y1="41613" x2="81029" y2="41613"/>
                                  <a14:foregroundMark x1="86495" y1="38387" x2="86495" y2="38387"/>
                                  <a14:foregroundMark x1="93569" y1="39032" x2="93569" y2="39032"/>
                                  <a14:foregroundMark x1="95498" y1="41935" x2="95498" y2="41935"/>
                                  <a14:foregroundMark x1="42765" y1="41290" x2="42765" y2="41290"/>
                                  <a14:foregroundMark x1="18971" y1="47097" x2="18971" y2="47097"/>
                                  <a14:foregroundMark x1="18006" y1="46129" x2="18006" y2="46129"/>
                                  <a14:foregroundMark x1="17042" y1="49355" x2="18650" y2="50000"/>
                                  <a14:backgroundMark x1="36977" y1="49677" x2="36977" y2="49677"/>
                                  <a14:backgroundMark x1="51125" y1="49677" x2="51125" y2="49677"/>
                                  <a14:backgroundMark x1="65273" y1="51613" x2="65273" y2="51613"/>
                                  <a14:backgroundMark x1="80386" y1="51290" x2="80386" y2="51290"/>
                                  <a14:backgroundMark x1="64952" y1="40968" x2="64952" y2="40968"/>
                                  <a14:backgroundMark x1="72990" y1="39355" x2="72990" y2="39355"/>
                                  <a14:backgroundMark x1="86817" y1="40968" x2="86817" y2="40968"/>
                                  <a14:backgroundMark x1="94534" y1="39677" x2="94534" y2="39677"/>
                                  <a14:backgroundMark x1="41479" y1="39355" x2="41801" y2="41290"/>
                                </a14:backgroundRemoval>
                              </a14:imgEffect>
                            </a14:imgLayer>
                          </a14:imgProps>
                        </a:ext>
                        <a:ext uri="{28A0092B-C50C-407E-A947-70E740481C1C}">
                          <a14:useLocalDpi xmlns:a14="http://schemas.microsoft.com/office/drawing/2010/main" val="0"/>
                        </a:ext>
                      </a:extLst>
                    </a:blip>
                    <a:srcRect t="28066" b="35370"/>
                    <a:stretch/>
                  </pic:blipFill>
                  <pic:spPr bwMode="auto">
                    <a:xfrm>
                      <a:off x="0" y="0"/>
                      <a:ext cx="1292860" cy="471805"/>
                    </a:xfrm>
                    <a:prstGeom prst="rect">
                      <a:avLst/>
                    </a:prstGeom>
                    <a:ln>
                      <a:noFill/>
                    </a:ln>
                    <a:extLst>
                      <a:ext uri="{53640926-AAD7-44D8-BBD7-CCE9431645EC}">
                        <a14:shadowObscured xmlns:a14="http://schemas.microsoft.com/office/drawing/2010/main"/>
                      </a:ext>
                    </a:extLst>
                  </pic:spPr>
                </pic:pic>
              </a:graphicData>
            </a:graphic>
          </wp:anchor>
        </w:drawing>
      </w:r>
      <w:r w:rsidR="00141704">
        <w:rPr>
          <w:noProof/>
        </w:rPr>
        <mc:AlternateContent>
          <mc:Choice Requires="wps">
            <w:drawing>
              <wp:anchor distT="45720" distB="45720" distL="114300" distR="114300" simplePos="0" relativeHeight="251671552" behindDoc="0" locked="0" layoutInCell="1" allowOverlap="1" wp14:anchorId="723DC0CF" wp14:editId="38AAE03D">
                <wp:simplePos x="0" y="0"/>
                <wp:positionH relativeFrom="margin">
                  <wp:align>center</wp:align>
                </wp:positionH>
                <wp:positionV relativeFrom="paragraph">
                  <wp:posOffset>8889212</wp:posOffset>
                </wp:positionV>
                <wp:extent cx="4603115" cy="42481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424815"/>
                        </a:xfrm>
                        <a:prstGeom prst="rect">
                          <a:avLst/>
                        </a:prstGeom>
                        <a:noFill/>
                        <a:ln w="9525">
                          <a:noFill/>
                          <a:miter lim="800000"/>
                          <a:headEnd/>
                          <a:tailEnd/>
                        </a:ln>
                      </wps:spPr>
                      <wps:txbx>
                        <w:txbxContent>
                          <w:p w14:paraId="623580B4" w14:textId="752B0B39" w:rsidR="00DF5915" w:rsidRPr="00141704" w:rsidRDefault="00DF5915" w:rsidP="00141704">
                            <w:pPr>
                              <w:jc w:val="center"/>
                              <w:rPr>
                                <w:b/>
                                <w:bCs/>
                                <w:color w:val="676768"/>
                                <w:sz w:val="40"/>
                                <w:szCs w:val="40"/>
                              </w:rPr>
                            </w:pPr>
                            <w:r w:rsidRPr="00141704">
                              <w:rPr>
                                <w:b/>
                                <w:bCs/>
                                <w:color w:val="676768"/>
                                <w:sz w:val="40"/>
                                <w:szCs w:val="40"/>
                              </w:rPr>
                              <w:t>Autor</w:t>
                            </w:r>
                            <w:r w:rsidR="00476BAF">
                              <w:rPr>
                                <w:b/>
                                <w:bCs/>
                                <w:color w:val="676768"/>
                                <w:sz w:val="40"/>
                                <w:szCs w:val="40"/>
                              </w:rPr>
                              <w:t>: descargarportada.com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7" type="#_x0000_t202" style="position:absolute;margin-left:0;margin-top:699.95pt;width:362.45pt;height:33.4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" filled="f" stroked="f">
                <v:textbox>
                  <w:txbxContent>
                    <w:p w14:paraId="623580B4" w14:textId="752B0B39" w:rsidR="00DF5915" w:rsidRPr="00141704" w:rsidRDefault="00DF5915" w:rsidP="00141704">
                      <w:pPr>
                        <w:jc w:val="center"/>
                        <w:rPr>
                          <w:b/>
                          <w:bCs/>
                          <w:color w:val="676768"/>
                          <w:sz w:val="40"/>
                          <w:szCs w:val="40"/>
                        </w:rPr>
                      </w:pPr>
                      <w:r w:rsidRPr="00141704">
                        <w:rPr>
                          <w:b/>
                          <w:bCs/>
                          <w:color w:val="676768"/>
                          <w:sz w:val="40"/>
                          <w:szCs w:val="40"/>
                        </w:rPr>
                        <w:t>Autor</w:t>
                      </w:r>
                      <w:r w:rsidR="00476BAF">
                        <w:rPr>
                          <w:b/>
                          <w:bCs/>
                          <w:color w:val="676768"/>
                          <w:sz w:val="40"/>
                          <w:szCs w:val="40"/>
                        </w:rPr>
                        <w:t>: descargarportada.com</w:t>
                      </w:r>
                    </w:p>
                  </w:txbxContent>
                </v:textbox>
                <w10:wrap anchorx="margin"/>
              </v:shape>
            </w:pict>
          </mc:Fallback>
        </mc:AlternateContent>
      </w:r>
      <w:r w:rsidR="00141704">
        <w:rPr>
          <w:noProof/>
        </w:rPr>
        <mc:AlternateContent>
          <mc:Choice Requires="wps">
            <w:drawing>
              <wp:anchor distT="45720" distB="45720" distL="114300" distR="114300" simplePos="0" relativeHeight="251667456" behindDoc="0" locked="0" layoutInCell="1" allowOverlap="1" wp14:anchorId="3EFE5A27" wp14:editId="6A511524">
                <wp:simplePos x="0" y="0"/>
                <wp:positionH relativeFrom="page">
                  <wp:align>right</wp:align>
                </wp:positionH>
                <wp:positionV relativeFrom="paragraph">
                  <wp:posOffset>6683419</wp:posOffset>
                </wp:positionV>
                <wp:extent cx="3704721" cy="583324"/>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721" cy="583324"/>
                        </a:xfrm>
                        <a:prstGeom prst="rect">
                          <a:avLst/>
                        </a:prstGeom>
                        <a:noFill/>
                        <a:ln w="9525">
                          <a:noFill/>
                          <a:miter lim="800000"/>
                          <a:headEnd/>
                          <a:tailEnd/>
                        </a:ln>
                      </wps:spPr>
                      <wps:txbx>
                        <w:txbxContent>
                          <w:p w14:paraId="27455B11" w14:textId="784C4DC8" w:rsidR="00DF5915" w:rsidRPr="00141704" w:rsidRDefault="00141704" w:rsidP="00141704">
                            <w:pPr>
                              <w:rPr>
                                <w:b/>
                                <w:bCs/>
                                <w:color w:val="15B6B4"/>
                                <w:sz w:val="44"/>
                                <w:szCs w:val="44"/>
                                <w:lang w:val="en-GB"/>
                              </w:rPr>
                            </w:pPr>
                            <w:r w:rsidRPr="00141704">
                              <w:rPr>
                                <w:b/>
                                <w:bCs/>
                                <w:color w:val="15B6B4"/>
                                <w:sz w:val="44"/>
                                <w:szCs w:val="44"/>
                                <w:lang w:val="en-GB"/>
                              </w:rPr>
                              <w:t>Lorem ipsum dolor sit amet</w:t>
                            </w:r>
                            <w:r>
                              <w:rPr>
                                <w:b/>
                                <w:bCs/>
                                <w:color w:val="15B6B4"/>
                                <w:sz w:val="44"/>
                                <w:szCs w:val="44"/>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8" type="#_x0000_t202" style="position:absolute;margin-left:240.5pt;margin-top:526.25pt;width:291.7pt;height:45.9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" filled="f" stroked="f">
                <v:textbox>
                  <w:txbxContent>
                    <w:p w14:paraId="27455B11" w14:textId="784C4DC8" w:rsidR="00DF5915" w:rsidRPr="00141704" w:rsidRDefault="00141704" w:rsidP="00141704">
                      <w:pPr>
                        <w:rPr>
                          <w:b/>
                          <w:bCs/>
                          <w:color w:val="15B6B4"/>
                          <w:sz w:val="44"/>
                          <w:szCs w:val="44"/>
                          <w:lang w:val="en-GB"/>
                        </w:rPr>
                      </w:pPr>
                      <w:r w:rsidRPr="00141704">
                        <w:rPr>
                          <w:b/>
                          <w:bCs/>
                          <w:color w:val="15B6B4"/>
                          <w:sz w:val="44"/>
                          <w:szCs w:val="44"/>
                          <w:lang w:val="en-GB"/>
                        </w:rPr>
                        <w:t>Lorem ipsum dolor sit amet</w:t>
                      </w:r>
                      <w:r>
                        <w:rPr>
                          <w:b/>
                          <w:bCs/>
                          <w:color w:val="15B6B4"/>
                          <w:sz w:val="44"/>
                          <w:szCs w:val="44"/>
                          <w:lang w:val="en-GB"/>
                        </w:rPr>
                        <w:t>.</w:t>
                      </w:r>
                    </w:p>
                  </w:txbxContent>
                </v:textbox>
                <w10:wrap type="square" anchorx="page"/>
              </v:shape>
            </w:pict>
          </mc:Fallback>
        </mc:AlternateContent>
      </w:r>
      <w:r w:rsidR="00141704">
        <w:rPr>
          <w:noProof/>
        </w:rPr>
        <mc:AlternateContent>
          <mc:Choice Requires="wps">
            <w:drawing>
              <wp:anchor distT="45720" distB="45720" distL="114300" distR="114300" simplePos="0" relativeHeight="251669504" behindDoc="0" locked="0" layoutInCell="1" allowOverlap="1" wp14:anchorId="7622F1DA" wp14:editId="3731DE4A">
                <wp:simplePos x="0" y="0"/>
                <wp:positionH relativeFrom="page">
                  <wp:posOffset>3799358</wp:posOffset>
                </wp:positionH>
                <wp:positionV relativeFrom="paragraph">
                  <wp:posOffset>7266020</wp:posOffset>
                </wp:positionV>
                <wp:extent cx="3357245" cy="162369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1623695"/>
                        </a:xfrm>
                        <a:prstGeom prst="rect">
                          <a:avLst/>
                        </a:prstGeom>
                        <a:noFill/>
                        <a:ln w="9525">
                          <a:noFill/>
                          <a:miter lim="800000"/>
                          <a:headEnd/>
                          <a:tailEnd/>
                        </a:ln>
                      </wps:spPr>
                      <wps:txbx>
                        <w:txbxContent>
                          <w:p w14:paraId="3649DBEB" w14:textId="285A9C3A" w:rsidR="00DF5915" w:rsidRPr="00141704" w:rsidRDefault="00141704" w:rsidP="00141704">
                            <w:pPr>
                              <w:jc w:val="both"/>
                              <w:rPr>
                                <w:color w:val="262626" w:themeColor="text1" w:themeTint="D9"/>
                                <w:sz w:val="32"/>
                                <w:szCs w:val="32"/>
                              </w:rPr>
                            </w:pPr>
                            <w:r w:rsidRPr="00141704">
                              <w:rPr>
                                <w:color w:val="262626" w:themeColor="text1" w:themeTint="D9"/>
                                <w:sz w:val="32"/>
                                <w:szCs w:val="32"/>
                              </w:rPr>
                              <w:t xml:space="preserve">Expetenda tincidunt in sed, ex partem placerat sea, porro commodo ex eam. His putant aeterno interesset at.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9" type="#_x0000_t202" style="position:absolute;margin-left:299.15pt;margin-top:572.15pt;width:264.35pt;height:127.8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" filled="f" stroked="f">
                <v:textbox>
                  <w:txbxContent>
                    <w:p w14:paraId="3649DBEB" w14:textId="285A9C3A" w:rsidR="00DF5915" w:rsidRPr="00141704" w:rsidRDefault="00141704" w:rsidP="00141704">
                      <w:pPr>
                        <w:jc w:val="both"/>
                        <w:rPr>
                          <w:color w:val="262626" w:themeColor="text1" w:themeTint="D9"/>
                          <w:sz w:val="32"/>
                          <w:szCs w:val="32"/>
                        </w:rPr>
                      </w:pPr>
                      <w:r w:rsidRPr="00141704">
                        <w:rPr>
                          <w:color w:val="262626" w:themeColor="text1" w:themeTint="D9"/>
                          <w:sz w:val="32"/>
                          <w:szCs w:val="32"/>
                        </w:rPr>
                        <w:t xml:space="preserve">Expetenda tincidunt in sed, ex partem placerat sea, porro commodo ex eam. His putant aeterno interesset at. </w:t>
                      </w:r>
                    </w:p>
                  </w:txbxContent>
                </v:textbox>
                <w10:wrap type="square" anchorx="page"/>
              </v:shape>
            </w:pict>
          </mc:Fallback>
        </mc:AlternateContent>
      </w:r>
      <w:r w:rsidR="00141704">
        <w:rPr>
          <w:noProof/>
        </w:rPr>
        <mc:AlternateContent>
          <mc:Choice Requires="wps">
            <w:drawing>
              <wp:anchor distT="45720" distB="45720" distL="114300" distR="114300" simplePos="0" relativeHeight="251665408" behindDoc="0" locked="0" layoutInCell="1" allowOverlap="1" wp14:anchorId="3D1408FB" wp14:editId="7953B17A">
                <wp:simplePos x="0" y="0"/>
                <wp:positionH relativeFrom="page">
                  <wp:posOffset>377825</wp:posOffset>
                </wp:positionH>
                <wp:positionV relativeFrom="paragraph">
                  <wp:posOffset>692085</wp:posOffset>
                </wp:positionV>
                <wp:extent cx="4552950" cy="174942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749425"/>
                        </a:xfrm>
                        <a:prstGeom prst="rect">
                          <a:avLst/>
                        </a:prstGeom>
                        <a:noFill/>
                        <a:ln w="9525">
                          <a:noFill/>
                          <a:miter lim="800000"/>
                          <a:headEnd/>
                          <a:tailEnd/>
                        </a:ln>
                      </wps:spPr>
                      <wps:txbx>
                        <w:txbxContent>
                          <w:p w14:paraId="62C66E95" w14:textId="61C3459A" w:rsidR="00DF5915" w:rsidRPr="00141704" w:rsidRDefault="00DF5915" w:rsidP="007E7975">
                            <w:pPr>
                              <w:spacing w:after="0" w:line="240" w:lineRule="auto"/>
                              <w:rPr>
                                <w:b/>
                                <w:bCs/>
                                <w:color w:val="FFFFFF" w:themeColor="background1"/>
                                <w:sz w:val="96"/>
                                <w:szCs w:val="96"/>
                                <w14:shadow w14:blurRad="50800" w14:dist="38100" w14:dir="5400000" w14:sx="100000" w14:sy="100000" w14:kx="0" w14:ky="0" w14:algn="t">
                                  <w14:srgbClr w14:val="000000">
                                    <w14:alpha w14:val="60000"/>
                                  </w14:srgbClr>
                                </w14:shadow>
                              </w:rPr>
                            </w:pPr>
                            <w:r w:rsidRPr="00141704">
                              <w:rPr>
                                <w:b/>
                                <w:bCs/>
                                <w:color w:val="FFFFFF" w:themeColor="background1"/>
                                <w:sz w:val="96"/>
                                <w:szCs w:val="96"/>
                                <w14:shadow w14:blurRad="50800" w14:dist="38100" w14:dir="5400000" w14:sx="100000" w14:sy="100000" w14:kx="0" w14:ky="0" w14:algn="t">
                                  <w14:srgbClr w14:val="000000">
                                    <w14:alpha w14:val="60000"/>
                                  </w14:srgbClr>
                                </w14:shadow>
                              </w:rPr>
                              <w:t>Título del artículo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0" type="#_x0000_t202" style="position:absolute;margin-left:29.75pt;margin-top:54.5pt;width:358.5pt;height:137.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" filled="f" stroked="f">
                <v:textbox>
                  <w:txbxContent>
                    <w:p w14:paraId="62C66E95" w14:textId="61C3459A" w:rsidR="00DF5915" w:rsidRPr="00141704" w:rsidRDefault="00DF5915" w:rsidP="007E7975">
                      <w:pPr>
                        <w:spacing w:after="0" w:line="240" w:lineRule="auto"/>
                        <w:rPr>
                          <w:b/>
                          <w:bCs/>
                          <w:color w:val="FFFFFF" w:themeColor="background1"/>
                          <w:sz w:val="96"/>
                          <w:szCs w:val="96"/>
                          <w14:shadow w14:blurRad="50800" w14:dist="38100" w14:dir="5400000" w14:sx="100000" w14:sy="100000" w14:kx="0" w14:ky="0" w14:algn="t">
                            <w14:srgbClr w14:val="000000">
                              <w14:alpha w14:val="60000"/>
                            </w14:srgbClr>
                          </w14:shadow>
                        </w:rPr>
                      </w:pPr>
                      <w:r w:rsidRPr="00141704">
                        <w:rPr>
                          <w:b/>
                          <w:bCs/>
                          <w:color w:val="FFFFFF" w:themeColor="background1"/>
                          <w:sz w:val="96"/>
                          <w:szCs w:val="96"/>
                          <w14:shadow w14:blurRad="50800" w14:dist="38100" w14:dir="5400000" w14:sx="100000" w14:sy="100000" w14:kx="0" w14:ky="0" w14:algn="t">
                            <w14:srgbClr w14:val="000000">
                              <w14:alpha w14:val="60000"/>
                            </w14:srgbClr>
                          </w14:shadow>
                        </w:rPr>
                        <w:t>Título del artículo</w:t>
                      </w:r>
                    </w:p>
                  </w:txbxContent>
                </v:textbox>
                <w10:wrap type="square" anchorx="page"/>
              </v:shape>
            </w:pict>
          </mc:Fallback>
        </mc:AlternateContent>
      </w:r>
      <w:r w:rsidR="007E7975">
        <w:rPr>
          <w:noProof/>
        </w:rPr>
        <w:drawing>
          <wp:anchor distT="0" distB="0" distL="114300" distR="114300" simplePos="0" relativeHeight="251677696" behindDoc="1" locked="0" layoutInCell="1" allowOverlap="1" wp14:anchorId="2F0839A9" wp14:editId="6AAEF4C6">
            <wp:simplePos x="0" y="0"/>
            <wp:positionH relativeFrom="page">
              <wp:align>right</wp:align>
            </wp:positionH>
            <wp:positionV relativeFrom="page">
              <wp:align>top</wp:align>
            </wp:positionV>
            <wp:extent cx="7571740" cy="10823027"/>
            <wp:effectExtent l="0" t="0" r="0" b="0"/>
            <wp:wrapNone/>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flipH="1">
                      <a:off x="0" y="0"/>
                      <a:ext cx="7571740" cy="10823027"/>
                    </a:xfrm>
                    <a:prstGeom prst="rect">
                      <a:avLst/>
                    </a:prstGeom>
                  </pic:spPr>
                </pic:pic>
              </a:graphicData>
            </a:graphic>
            <wp14:sizeRelH relativeFrom="margin">
              <wp14:pctWidth>0</wp14:pctWidth>
            </wp14:sizeRelH>
            <wp14:sizeRelV relativeFrom="margin">
              <wp14:pctHeight>0</wp14:pctHeight>
            </wp14:sizeRelV>
          </wp:anchor>
        </w:drawing>
      </w:r>
      <w:r w:rsidR="001E56FD">
        <w:br w:type="page"/>
      </w:r>
    </w:p>
    <w:p w14:paraId="541DB59F" w14:textId="17F053A7" w:rsidR="00E53BA8" w:rsidRDefault="00E53BA8" w:rsidP="00E53BA8">
      <w:pPr>
        <w:spacing w:line="100" w:lineRule="atLeast"/>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¡GRACIAS POR DESCARGAR ESTA PORTADA!</w:t>
      </w:r>
    </w:p>
    <w:p w14:paraId="12CD8276" w14:textId="77777777" w:rsidR="00E53BA8" w:rsidRDefault="00E53BA8" w:rsidP="00E53BA8">
      <w:pPr>
        <w:spacing w:line="100" w:lineRule="atLeast"/>
        <w:jc w:val="both"/>
        <w:rPr>
          <w:sz w:val="32"/>
          <w:szCs w:val="32"/>
        </w:rPr>
      </w:pPr>
      <w:r>
        <w:rPr>
          <w:sz w:val="32"/>
          <w:szCs w:val="32"/>
        </w:rPr>
        <w:t>Antes de editar el documento, es importante leer la siguiente información:</w:t>
      </w:r>
    </w:p>
    <w:p w14:paraId="71129958" w14:textId="77777777" w:rsidR="00E53BA8" w:rsidRDefault="00E53BA8" w:rsidP="00E53BA8">
      <w:pPr>
        <w:spacing w:line="100" w:lineRule="atLeast"/>
        <w:jc w:val="both"/>
        <w:rPr>
          <w:sz w:val="32"/>
          <w:szCs w:val="32"/>
        </w:rPr>
      </w:pPr>
      <w:r>
        <w:rPr>
          <w:rFonts w:cs="Calibri"/>
          <w:b/>
          <w:bCs/>
          <w:color w:val="4472C4" w:themeColor="accent1"/>
          <w:sz w:val="32"/>
          <w:szCs w:val="32"/>
        </w:rPr>
        <w:t>→</w:t>
      </w:r>
      <w:r>
        <w:rPr>
          <w:color w:val="4472C4" w:themeColor="accent1"/>
          <w:sz w:val="32"/>
          <w:szCs w:val="32"/>
        </w:rPr>
        <w:t xml:space="preserve"> </w:t>
      </w:r>
      <w:r>
        <w:rPr>
          <w:sz w:val="32"/>
          <w:szCs w:val="32"/>
        </w:rPr>
        <w:t xml:space="preserve">Te invitamos a que añadas "https://descargarportada.com/" a tus </w:t>
      </w:r>
      <w:r>
        <w:rPr>
          <w:b/>
          <w:bCs/>
          <w:sz w:val="32"/>
          <w:szCs w:val="32"/>
        </w:rPr>
        <w:t>favoritos o marcadores</w:t>
      </w:r>
      <w:r>
        <w:rPr>
          <w:sz w:val="32"/>
          <w:szCs w:val="32"/>
        </w:rPr>
        <w:t xml:space="preserve">, de este modo tendrás las portadas para tus proyectos, siempre a un clic. </w:t>
      </w:r>
    </w:p>
    <w:p w14:paraId="7191B2D0" w14:textId="77777777" w:rsidR="00E53BA8" w:rsidRDefault="00E53BA8" w:rsidP="00E53BA8">
      <w:pPr>
        <w:spacing w:line="100" w:lineRule="atLeast"/>
        <w:jc w:val="both"/>
        <w:rPr>
          <w:sz w:val="32"/>
          <w:szCs w:val="32"/>
        </w:rPr>
      </w:pPr>
      <w:r>
        <w:rPr>
          <w:rFonts w:cs="Calibri"/>
          <w:b/>
          <w:bCs/>
          <w:color w:val="4472C4" w:themeColor="accent1"/>
          <w:sz w:val="32"/>
          <w:szCs w:val="32"/>
        </w:rPr>
        <w:t>→</w:t>
      </w:r>
      <w:r>
        <w:rPr>
          <w:color w:val="4472C4" w:themeColor="accent1"/>
          <w:sz w:val="32"/>
          <w:szCs w:val="32"/>
        </w:rPr>
        <w:t xml:space="preserve"> </w:t>
      </w:r>
      <w:r>
        <w:rPr>
          <w:b/>
          <w:bCs/>
          <w:sz w:val="32"/>
          <w:szCs w:val="32"/>
          <w:u w:val="single"/>
        </w:rPr>
        <w:t>IMPORTANTE</w:t>
      </w:r>
      <w:r>
        <w:rPr>
          <w:sz w:val="32"/>
          <w:szCs w:val="32"/>
        </w:rPr>
        <w:t xml:space="preserve">: estos diseños han sido creados por nuestro equipo de diseño, por lo que tienen </w:t>
      </w:r>
      <w:r>
        <w:rPr>
          <w:b/>
          <w:bCs/>
          <w:sz w:val="32"/>
          <w:szCs w:val="32"/>
        </w:rPr>
        <w:t>derechos de autor</w:t>
      </w:r>
      <w:r>
        <w:rPr>
          <w:sz w:val="32"/>
          <w:szCs w:val="32"/>
        </w:rPr>
        <w:t xml:space="preserve"> y están </w:t>
      </w:r>
      <w:r>
        <w:rPr>
          <w:b/>
          <w:bCs/>
          <w:sz w:val="32"/>
          <w:szCs w:val="32"/>
        </w:rPr>
        <w:t>registrados</w:t>
      </w:r>
      <w:r>
        <w:rPr>
          <w:sz w:val="32"/>
          <w:szCs w:val="32"/>
        </w:rPr>
        <w:t xml:space="preserve">. Su única finalidad es el uso puramente </w:t>
      </w:r>
      <w:r>
        <w:rPr>
          <w:b/>
          <w:bCs/>
          <w:sz w:val="32"/>
          <w:szCs w:val="32"/>
        </w:rPr>
        <w:t>académico</w:t>
      </w:r>
      <w:r>
        <w:rPr>
          <w:sz w:val="32"/>
          <w:szCs w:val="32"/>
        </w:rPr>
        <w:t xml:space="preserve"> o </w:t>
      </w:r>
      <w:r>
        <w:rPr>
          <w:b/>
          <w:bCs/>
          <w:sz w:val="32"/>
          <w:szCs w:val="32"/>
        </w:rPr>
        <w:t>personal</w:t>
      </w:r>
      <w:r>
        <w:rPr>
          <w:sz w:val="32"/>
          <w:szCs w:val="32"/>
        </w:rPr>
        <w:t>. Q</w:t>
      </w:r>
      <w:r>
        <w:rPr>
          <w:noProof/>
          <w:sz w:val="32"/>
          <w:szCs w:val="32"/>
        </w:rPr>
        <w:t>ueda</w:t>
      </w:r>
      <w:r>
        <w:rPr>
          <w:sz w:val="32"/>
          <w:szCs w:val="32"/>
        </w:rPr>
        <w:t xml:space="preserve"> estrictamente prohibido el uso comercial de estas portadas y del resto del contenido disponible. Asimismo, tampoco se permite ninguna alteración del contenido ofrecido con el fin de volver a publicarlo en otro sitio web o plataforma digital.</w:t>
      </w:r>
    </w:p>
    <w:p w14:paraId="7D85BA7D" w14:textId="777F3F0C" w:rsidR="00E53BA8" w:rsidRDefault="00E53BA8" w:rsidP="00E53BA8">
      <w:pPr>
        <w:spacing w:line="100" w:lineRule="atLeast"/>
        <w:jc w:val="both"/>
        <w:rPr>
          <w:sz w:val="32"/>
          <w:szCs w:val="32"/>
        </w:rPr>
      </w:pPr>
      <w:r>
        <w:rPr>
          <w:noProof/>
        </w:rPr>
        <w:drawing>
          <wp:anchor distT="0" distB="0" distL="114300" distR="114300" simplePos="0" relativeHeight="251679744" behindDoc="0" locked="0" layoutInCell="1" allowOverlap="1" wp14:anchorId="0CEBFB8B" wp14:editId="0A158AEC">
            <wp:simplePos x="0" y="0"/>
            <wp:positionH relativeFrom="column">
              <wp:posOffset>492125</wp:posOffset>
            </wp:positionH>
            <wp:positionV relativeFrom="paragraph">
              <wp:posOffset>1887855</wp:posOffset>
            </wp:positionV>
            <wp:extent cx="5400040" cy="2418080"/>
            <wp:effectExtent l="0" t="0" r="0" b="1270"/>
            <wp:wrapTopAndBottom/>
            <wp:docPr id="1" name="Imagen 1" descr="Logotipo, nombre de la empresa&#10;&#10;Descripción generada automáticam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 nombre de la empresa&#10;&#10;Descripción generada automáticamente">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l="3255" t="23454" b="33211"/>
                    <a:stretch>
                      <a:fillRect/>
                    </a:stretch>
                  </pic:blipFill>
                  <pic:spPr bwMode="auto">
                    <a:xfrm>
                      <a:off x="0" y="0"/>
                      <a:ext cx="5400040" cy="2418080"/>
                    </a:xfrm>
                    <a:prstGeom prst="rect">
                      <a:avLst/>
                    </a:prstGeom>
                    <a:noFill/>
                  </pic:spPr>
                </pic:pic>
              </a:graphicData>
            </a:graphic>
            <wp14:sizeRelH relativeFrom="margin">
              <wp14:pctWidth>0</wp14:pctWidth>
            </wp14:sizeRelH>
            <wp14:sizeRelV relativeFrom="margin">
              <wp14:pctHeight>0</wp14:pctHeight>
            </wp14:sizeRelV>
          </wp:anchor>
        </w:drawing>
      </w:r>
      <w:r>
        <w:rPr>
          <w:rFonts w:cs="Calibri"/>
          <w:b/>
          <w:bCs/>
          <w:color w:val="4472C4" w:themeColor="accent1"/>
          <w:sz w:val="32"/>
          <w:szCs w:val="32"/>
        </w:rPr>
        <w:t xml:space="preserve">→ </w:t>
      </w:r>
      <w:r>
        <w:rPr>
          <w:sz w:val="32"/>
          <w:szCs w:val="32"/>
        </w:rPr>
        <w:t xml:space="preserve">Para nosotros es importante </w:t>
      </w:r>
      <w:r>
        <w:rPr>
          <w:b/>
          <w:bCs/>
          <w:sz w:val="32"/>
          <w:szCs w:val="32"/>
        </w:rPr>
        <w:t>conocer tu opinión</w:t>
      </w:r>
      <w:r>
        <w:rPr>
          <w:sz w:val="32"/>
          <w:szCs w:val="32"/>
        </w:rPr>
        <w:t xml:space="preserve">, para mejorar nuestro contenido y que este pueda llegar a más gente, por lo que no dudes en enviarnos tus </w:t>
      </w:r>
      <w:r>
        <w:rPr>
          <w:b/>
          <w:bCs/>
          <w:sz w:val="32"/>
          <w:szCs w:val="32"/>
        </w:rPr>
        <w:t>sugerencias</w:t>
      </w:r>
      <w:r>
        <w:rPr>
          <w:sz w:val="32"/>
          <w:szCs w:val="32"/>
        </w:rPr>
        <w:t xml:space="preserve"> de mejora o tus </w:t>
      </w:r>
      <w:r>
        <w:rPr>
          <w:b/>
          <w:bCs/>
          <w:sz w:val="32"/>
          <w:szCs w:val="32"/>
        </w:rPr>
        <w:t>propuestas de portadas</w:t>
      </w:r>
      <w:r>
        <w:rPr>
          <w:sz w:val="32"/>
          <w:szCs w:val="32"/>
        </w:rPr>
        <w:t xml:space="preserve">, dejarnos un </w:t>
      </w:r>
      <w:r>
        <w:rPr>
          <w:b/>
          <w:bCs/>
          <w:sz w:val="32"/>
          <w:szCs w:val="32"/>
        </w:rPr>
        <w:t>comentario</w:t>
      </w:r>
      <w:r>
        <w:rPr>
          <w:sz w:val="32"/>
          <w:szCs w:val="32"/>
        </w:rPr>
        <w:t xml:space="preserve"> o </w:t>
      </w:r>
      <w:r>
        <w:rPr>
          <w:b/>
          <w:bCs/>
          <w:sz w:val="32"/>
          <w:szCs w:val="32"/>
        </w:rPr>
        <w:t>puntuar las portadas</w:t>
      </w:r>
      <w:r>
        <w:rPr>
          <w:sz w:val="32"/>
          <w:szCs w:val="32"/>
        </w:rPr>
        <w:t xml:space="preserve"> con las estrellas que consideres.  </w:t>
      </w:r>
    </w:p>
    <w:p w14:paraId="0E504107" w14:textId="77777777" w:rsidR="00E53BA8" w:rsidRDefault="00E53BA8" w:rsidP="00E53BA8">
      <w:pPr>
        <w:jc w:val="both"/>
      </w:pPr>
    </w:p>
    <w:p w14:paraId="53F6C651" w14:textId="3DBE767C" w:rsidR="00715F52" w:rsidRDefault="00715F52"/>
    <w:p>
      <w:r>
        <w:br w:type="page"/>
      </w:r>
    </w:p>
    <w:sectPr w:rsidR="00715F52" w:rsidSect="0071441C">
      <w:pgSz w:w="11906" w:h="16838"/>
      <w:pgMar w:top="1417" w:right="1701" w:bottom="1417" w:left="1701" w:header="708" w:footer="708" w:gutter="0"/>
      <w:cols w:space="708"/>
      <w:docGrid w:linePitch="360"/>
    </w:sectPr>
    <w:p>
      <w:pPr>
        <w:pStyle w:val="Heading1"/>
      </w:pPr>
      <w:bookmarkStart w:id="20" w:name="create-code-javascript-calcluter"/>
      <w:r>
        <w:t xml:space="preserve">create code javascript calcluter</w:t>
      </w:r>
      <w:bookmarkEnd w:id="20"/>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&lt;title&gt;Calculator&lt;/title&gt;</w:t>
      </w:r>
      <w:r>
        <w:br/>
      </w:r>
      <w:r>
        <w:rPr>
          <w:rStyle w:val="VerbatimChar"/>
        </w:rPr>
        <w:t xml:space="preserve">  &lt;style&gt;</w:t>
      </w:r>
      <w:r>
        <w:br/>
      </w:r>
      <w:r>
        <w:rPr>
          <w:rStyle w:val="VerbatimChar"/>
        </w:rPr>
        <w:t xml:space="preserve">    body {</w:t>
      </w:r>
      <w:r>
        <w:br/>
      </w:r>
      <w:r>
        <w:rPr>
          <w:rStyle w:val="VerbatimChar"/>
        </w:rPr>
        <w:t xml:space="preserve">      font-family: Arial, sans-serif;</w:t>
      </w:r>
      <w:r>
        <w:br/>
      </w:r>
      <w:r>
        <w:rPr>
          <w:rStyle w:val="VerbatimChar"/>
        </w:rPr>
        <w:t xml:space="preserve">    }</w:t>
      </w:r>
      <w:r>
        <w:br/>
      </w:r>
      <w:r>
        <w:rPr>
          <w:rStyle w:val="VerbatimChar"/>
        </w:rPr>
        <w:t xml:space="preserve">    form {</w:t>
      </w:r>
      <w:r>
        <w:br/>
      </w:r>
      <w:r>
        <w:rPr>
          <w:rStyle w:val="VerbatimChar"/>
        </w:rPr>
        <w:t xml:space="preserve">      width: 300px;</w:t>
      </w:r>
      <w:r>
        <w:br/>
      </w:r>
      <w:r>
        <w:rPr>
          <w:rStyle w:val="VerbatimChar"/>
        </w:rPr>
        <w:t xml:space="preserve">      margin: 0 auto;</w:t>
      </w:r>
      <w:r>
        <w:br/>
      </w:r>
      <w:r>
        <w:rPr>
          <w:rStyle w:val="VerbatimChar"/>
        </w:rPr>
        <w:t xml:space="preserve">      text-align: center;</w:t>
      </w:r>
      <w:r>
        <w:br/>
      </w:r>
      <w:r>
        <w:rPr>
          <w:rStyle w:val="VerbatimChar"/>
        </w:rPr>
        <w:t xml:space="preserve">    }</w:t>
      </w:r>
      <w:r>
        <w:br/>
      </w:r>
      <w:r>
        <w:rPr>
          <w:rStyle w:val="VerbatimChar"/>
        </w:rPr>
        <w:t xml:space="preserve">    label {</w:t>
      </w:r>
      <w:r>
        <w:br/>
      </w:r>
      <w:r>
        <w:rPr>
          <w:rStyle w:val="VerbatimChar"/>
        </w:rPr>
        <w:t xml:space="preserve">      display: block;</w:t>
      </w:r>
      <w:r>
        <w:br/>
      </w:r>
      <w:r>
        <w:rPr>
          <w:rStyle w:val="VerbatimChar"/>
        </w:rPr>
        <w:t xml:space="preserve">      margin-bottom: 10px;</w:t>
      </w:r>
      <w:r>
        <w:br/>
      </w:r>
      <w:r>
        <w:rPr>
          <w:rStyle w:val="VerbatimChar"/>
        </w:rPr>
        <w:t xml:space="preserve">    }</w:t>
      </w:r>
      <w:r>
        <w:br/>
      </w:r>
      <w:r>
        <w:rPr>
          <w:rStyle w:val="VerbatimChar"/>
        </w:rPr>
        <w:t xml:space="preserve">    input[type="number"] {</w:t>
      </w:r>
      <w:r>
        <w:br/>
      </w:r>
      <w:r>
        <w:rPr>
          <w:rStyle w:val="VerbatimChar"/>
        </w:rPr>
        <w:t xml:space="preserve">      width: 100%;</w:t>
      </w:r>
      <w:r>
        <w:br/>
      </w:r>
      <w:r>
        <w:rPr>
          <w:rStyle w:val="VerbatimChar"/>
        </w:rPr>
        <w:t xml:space="preserve">      padding: 10px;</w:t>
      </w:r>
      <w:r>
        <w:br/>
      </w:r>
      <w:r>
        <w:rPr>
          <w:rStyle w:val="VerbatimChar"/>
        </w:rPr>
        <w:t xml:space="preserve">      font-size: 18px;</w:t>
      </w:r>
      <w:r>
        <w:br/>
      </w:r>
      <w:r>
        <w:rPr>
          <w:rStyle w:val="VerbatimChar"/>
        </w:rPr>
        <w:t xml:space="preserve">      border: none;</w:t>
      </w:r>
      <w:r>
        <w:br/>
      </w:r>
      <w:r>
        <w:rPr>
          <w:rStyle w:val="VerbatimChar"/>
        </w:rPr>
        <w:t xml:space="preserve">      border-radius: 5px;</w:t>
      </w:r>
      <w:r>
        <w:br/>
      </w:r>
      <w:r>
        <w:rPr>
          <w:rStyle w:val="VerbatimChar"/>
        </w:rPr>
        <w:t xml:space="preserve">      background-color: #f2f2f2;</w:t>
      </w:r>
      <w:r>
        <w:br/>
      </w:r>
      <w:r>
        <w:rPr>
          <w:rStyle w:val="VerbatimChar"/>
        </w:rPr>
        <w:t xml:space="preserve">    }</w:t>
      </w:r>
      <w:r>
        <w:br/>
      </w:r>
      <w:r>
        <w:rPr>
          <w:rStyle w:val="VerbatimChar"/>
        </w:rPr>
        <w:t xml:space="preserve">    button {</w:t>
      </w:r>
      <w:r>
        <w:br/>
      </w:r>
      <w:r>
        <w:rPr>
          <w:rStyle w:val="VerbatimChar"/>
        </w:rPr>
        <w:t xml:space="preserve">      background-color: #4CAF50;</w:t>
      </w:r>
      <w:r>
        <w:br/>
      </w:r>
      <w:r>
        <w:rPr>
          <w:rStyle w:val="VerbatimChar"/>
        </w:rPr>
        <w:t xml:space="preserve">      color: white;</w:t>
      </w:r>
      <w:r>
        <w:br/>
      </w:r>
      <w:r>
        <w:rPr>
          <w:rStyle w:val="VerbatimChar"/>
        </w:rPr>
        <w:t xml:space="preserve">      padding: 10px 20px;</w:t>
      </w:r>
      <w:r>
        <w:br/>
      </w:r>
      <w:r>
        <w:rPr>
          <w:rStyle w:val="VerbatimChar"/>
        </w:rPr>
        <w:t xml:space="preserve">      border: none;</w:t>
      </w:r>
      <w:r>
        <w:br/>
      </w:r>
      <w:r>
        <w:rPr>
          <w:rStyle w:val="VerbatimChar"/>
        </w:rPr>
        <w:t xml:space="preserve">      border-radius: 5px;</w:t>
      </w:r>
      <w:r>
        <w:br/>
      </w:r>
      <w:r>
        <w:rPr>
          <w:rStyle w:val="VerbatimChar"/>
        </w:rPr>
        <w:t xml:space="preserve">      cursor: pointer;</w:t>
      </w:r>
      <w:r>
        <w:br/>
      </w:r>
      <w:r>
        <w:rPr>
          <w:rStyle w:val="VerbatimChar"/>
        </w:rPr>
        <w:t xml:space="preserve">    }</w:t>
      </w:r>
      <w:r>
        <w:br/>
      </w:r>
      <w:r>
        <w:rPr>
          <w:rStyle w:val="VerbatimChar"/>
        </w:rPr>
        <w:t xml:space="preserve">    button:hover {</w:t>
      </w:r>
      <w:r>
        <w:br/>
      </w:r>
      <w:r>
        <w:rPr>
          <w:rStyle w:val="VerbatimChar"/>
        </w:rPr>
        <w:t xml:space="preserve">      background-color: #3e8e41;</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  &lt;h1&gt;Calculator&lt;/h1&gt;</w:t>
      </w:r>
      <w:r>
        <w:br/>
      </w:r>
      <w:r>
        <w:rPr>
          <w:rStyle w:val="VerbatimChar"/>
        </w:rPr>
        <w:t xml:space="preserve">  &lt;form&gt;</w:t>
      </w:r>
      <w:r>
        <w:br/>
      </w:r>
      <w:r>
        <w:rPr>
          <w:rStyle w:val="VerbatimChar"/>
        </w:rPr>
        <w:t xml:space="preserve">    &lt;label for="num1"&gt;Number 1:&lt;/label&gt;</w:t>
      </w:r>
      <w:r>
        <w:br/>
      </w:r>
      <w:r>
        <w:rPr>
          <w:rStyle w:val="VerbatimChar"/>
        </w:rPr>
        <w:t xml:space="preserve">    &lt;input type="number" id="num1" name="num1"&gt;</w:t>
      </w:r>
      <w:r>
        <w:br/>
      </w:r>
      <w:r>
        <w:rPr>
          <w:rStyle w:val="VerbatimChar"/>
        </w:rPr>
        <w:t xml:space="preserve">    &lt;label for="num2"&gt;Number 2:&lt;/label&gt;</w:t>
      </w:r>
      <w:r>
        <w:br/>
      </w:r>
      <w:r>
        <w:rPr>
          <w:rStyle w:val="VerbatimChar"/>
        </w:rPr>
        <w:t xml:space="preserve">    &lt;input type="number" id="num2" name="num2"&gt;</w:t>
      </w:r>
      <w:r>
        <w:br/>
      </w:r>
      <w:r>
        <w:rPr>
          <w:rStyle w:val="VerbatimChar"/>
        </w:rPr>
        <w:t xml:space="preserve">    &lt;label for="operator"&gt;Operator:&lt;/label&gt;</w:t>
      </w:r>
      <w:r>
        <w:br/>
      </w:r>
      <w:r>
        <w:rPr>
          <w:rStyle w:val="VerbatimChar"/>
        </w:rPr>
        <w:t xml:space="preserve">    &lt;select id="operator"&gt;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&lt;/select&gt;</w:t>
      </w:r>
      <w:r>
        <w:br/>
      </w:r>
      <w:r>
        <w:rPr>
          <w:rStyle w:val="VerbatimChar"/>
        </w:rPr>
        <w:t xml:space="preserve">    &lt;button type="button" onclick="doCalculation()"&gt;=&lt;/button&gt;</w:t>
      </w:r>
      <w:r>
        <w:br/>
      </w:r>
      <w:r>
        <w:rPr>
          <w:rStyle w:val="VerbatimChar"/>
        </w:rPr>
        <w:t xml:space="preserve">    &lt;label for="result"&gt;Result:&lt;/label&gt;</w:t>
      </w:r>
      <w:r>
        <w:br/>
      </w:r>
      <w:r>
        <w:rPr>
          <w:rStyle w:val="VerbatimChar"/>
        </w:rPr>
        <w:t xml:space="preserve">    &lt;input type="text" id="result" name="result"&gt;</w:t>
      </w:r>
      <w:r>
        <w:br/>
      </w:r>
      <w:r>
        <w:rPr>
          <w:rStyle w:val="VerbatimChar"/>
        </w:rPr>
        <w:t xml:space="preserve">  &lt;/form&gt;</w:t>
      </w:r>
      <w:r>
        <w:br/>
      </w:r>
      <w:r>
        <w:rPr>
          <w:rStyle w:val="VerbatimChar"/>
        </w:rPr>
        <w:t xml:space="preserve">  &lt;script&gt;</w:t>
      </w:r>
      <w:r>
        <w:br/>
      </w:r>
      <w:r>
        <w:rPr>
          <w:rStyle w:val="VerbatimChar"/>
        </w:rPr>
        <w:t xml:space="preserve">    function doCalculation() {</w:t>
      </w:r>
      <w:r>
        <w:br/>
      </w:r>
      <w:r>
        <w:rPr>
          <w:rStyle w:val="VerbatimChar"/>
        </w:rPr>
        <w:t xml:space="preserve">      const num1 = document.getElementById("num1").value;</w:t>
      </w:r>
      <w:r>
        <w:br/>
      </w:r>
      <w:r>
        <w:rPr>
          <w:rStyle w:val="VerbatimChar"/>
        </w:rPr>
        <w:t xml:space="preserve">      const num2 = document.getElementById("num2").value;</w:t>
      </w:r>
      <w:r>
        <w:br/>
      </w:r>
      <w:r>
        <w:rPr>
          <w:rStyle w:val="VerbatimChar"/>
        </w:rPr>
        <w:t xml:space="preserve">      const operator = document.getElementById("operator").value;</w:t>
      </w:r>
      <w:r>
        <w:br/>
      </w:r>
      <w:r>
        <w:rPr>
          <w:rStyle w:val="VerbatimChar"/>
        </w:rPr>
        <w:t xml:space="preserve">      let result;</w:t>
      </w:r>
      <w:r>
        <w:br/>
      </w:r>
      <w:r>
        <w:rPr>
          <w:rStyle w:val="VerbatimChar"/>
        </w:rPr>
        <w:t xml:space="preserve">      switch (operator) {</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default:</w:t>
      </w:r>
      <w:r>
        <w:br/>
      </w:r>
      <w:r>
        <w:rPr>
          <w:rStyle w:val="VerbatimChar"/>
        </w:rPr>
        <w:t xml:space="preserve">          result = "Invalid operator";</w:t>
      </w:r>
      <w:r>
        <w:br/>
      </w:r>
      <w:r>
        <w:rPr>
          <w:rStyle w:val="VerbatimChar"/>
        </w:rPr>
        <w:t xml:space="preserve">      }</w:t>
      </w:r>
      <w:r>
        <w:br/>
      </w:r>
      <w:r>
        <w:rPr>
          <w:rStyle w:val="VerbatimChar"/>
        </w:rPr>
        <w:t xml:space="preserve">      document.getElementById("result").value = result;</w:t>
      </w:r>
      <w:r>
        <w:br/>
      </w:r>
      <w:r>
        <w:rPr>
          <w:rStyle w:val="VerbatimChar"/>
        </w:rPr>
        <w:t xml:space="preserve">    }</w:t>
      </w:r>
      <w:r>
        <w:br/>
      </w:r>
      <w:r>
        <w:rPr>
          <w:rStyle w:val="VerbatimChar"/>
        </w:rPr>
        <w:t xml:space="preserve">  &lt;/script&gt;</w:t>
      </w:r>
      <w:r>
        <w:br/>
      </w:r>
      <w:r>
        <w:rPr>
          <w:rStyle w:val="VerbatimChar"/>
        </w:rPr>
        <w:t xml:space="preserve">&lt;/body&gt;</w:t>
      </w:r>
      <w:r>
        <w:br/>
      </w:r>
      <w:r>
        <w:rPr>
          <w:rStyle w:val="VerbatimChar"/>
        </w:rPr>
        <w:t xml:space="preserve">&lt;/html&gt;</w:t>
      </w:r>
    </w:p>
    <w:p>
      <w:pPr>
        <w:pStyle w:val="FirstParagraph"/>
      </w:pPr>
      <w:r>
        <w:t xml:space="preserve">This is a basic HTML calculator that allows the user to input two numbers and an operator, and then calculates the result based on the selected operator. The calculator uses JavaScript to perform the calculations and update the result display.</w:t>
      </w:r>
    </w:p>
    <w:p>
      <w:pPr>
        <w:pStyle w:val="BodyText"/>
      </w:pPr>
      <w:r>
        <w:t xml:space="preserve">The HTML code creates a form with input fields for the two numbers and an operator, and a button to trigger the calculation. The JavaScript code gets the values of the inputs and the operator, performs the calculation using a switch statement, and updates the result display.</w:t>
      </w:r>
    </w:p>
    <w:p>
      <w:pPr>
        <w:pStyle w:val="BodyText"/>
      </w:pPr>
      <w:r>
        <w:t xml:space="preserve">Note that this is a simple example, and you can add more features to the calculator, such as supporting multiple operators, handling errors, and displaying the calculation process.</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